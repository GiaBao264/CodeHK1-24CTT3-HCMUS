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93B9C" w14:textId="77777777" w:rsidR="000145CB" w:rsidRPr="000E3D07" w:rsidRDefault="00000000" w:rsidP="000E3D07">
      <w:pPr>
        <w:pStyle w:val="Heading1"/>
        <w:jc w:val="center"/>
        <w:rPr>
          <w:rFonts w:ascii="Arial" w:hAnsi="Arial" w:cs="Arial"/>
          <w:sz w:val="40"/>
          <w:szCs w:val="40"/>
        </w:rPr>
      </w:pPr>
      <w:r w:rsidRPr="000E3D07">
        <w:rPr>
          <w:rFonts w:ascii="Arial" w:hAnsi="Arial" w:cs="Arial"/>
          <w:sz w:val="40"/>
          <w:szCs w:val="40"/>
        </w:rPr>
        <w:t>Tìm Hiểu Các Công Cụ Chỉnh Sửa Video</w:t>
      </w:r>
    </w:p>
    <w:p w14:paraId="16D2A802" w14:textId="337E9917" w:rsidR="000145CB" w:rsidRPr="000E3D07" w:rsidRDefault="00000000" w:rsidP="000E3D07">
      <w:pPr>
        <w:pStyle w:val="Heading2"/>
        <w:rPr>
          <w:rFonts w:ascii="Arial" w:hAnsi="Arial" w:cs="Arial"/>
          <w:color w:val="auto"/>
          <w:sz w:val="28"/>
          <w:szCs w:val="28"/>
          <w:u w:val="single"/>
        </w:rPr>
      </w:pPr>
      <w:r w:rsidRPr="000E3D07">
        <w:rPr>
          <w:rFonts w:ascii="Arial" w:hAnsi="Arial" w:cs="Arial"/>
          <w:color w:val="auto"/>
          <w:sz w:val="28"/>
          <w:szCs w:val="28"/>
          <w:u w:val="single"/>
        </w:rPr>
        <w:t>1. Adobe Premiere Pro</w:t>
      </w:r>
      <w:r w:rsidR="000E3D07">
        <w:rPr>
          <w:rFonts w:ascii="Arial" w:hAnsi="Arial" w:cs="Arial"/>
          <w:color w:val="auto"/>
          <w:sz w:val="28"/>
          <w:szCs w:val="28"/>
          <w:u w:val="single"/>
        </w:rPr>
        <w:t>:</w:t>
      </w:r>
    </w:p>
    <w:p w14:paraId="6AA6DDDF" w14:textId="1ABB089A" w:rsidR="000E3D07" w:rsidRDefault="00000000" w:rsidP="000E3D07">
      <w:pPr>
        <w:rPr>
          <w:rFonts w:ascii="Arial" w:hAnsi="Arial" w:cs="Arial"/>
        </w:rPr>
      </w:pPr>
      <w:r w:rsidRPr="000E3D07">
        <w:rPr>
          <w:rFonts w:ascii="Arial" w:hAnsi="Arial" w:cs="Arial"/>
        </w:rPr>
        <w:t xml:space="preserve">Adobe Premiere Pro là một phần mềm chỉnh sửa video chuyên nghiệp, thường được sử dụng trong </w:t>
      </w:r>
      <w:r w:rsidR="000E3D07">
        <w:rPr>
          <w:rFonts w:ascii="Arial" w:hAnsi="Arial" w:cs="Arial"/>
        </w:rPr>
        <w:t>làm</w:t>
      </w:r>
      <w:r w:rsidRPr="000E3D07">
        <w:rPr>
          <w:rFonts w:ascii="Arial" w:hAnsi="Arial" w:cs="Arial"/>
        </w:rPr>
        <w:t xml:space="preserve"> phim, quảng cáo và các video</w:t>
      </w:r>
      <w:r w:rsidR="000E3D07">
        <w:rPr>
          <w:rFonts w:ascii="Arial" w:hAnsi="Arial" w:cs="Arial"/>
        </w:rPr>
        <w:t xml:space="preserve"> có</w:t>
      </w:r>
      <w:r w:rsidRPr="000E3D07">
        <w:rPr>
          <w:rFonts w:ascii="Arial" w:hAnsi="Arial" w:cs="Arial"/>
        </w:rPr>
        <w:t xml:space="preserve"> chất lượng cao. Một số tính năng nổi bật</w:t>
      </w:r>
      <w:r w:rsidR="000E3D07">
        <w:rPr>
          <w:rFonts w:ascii="Arial" w:hAnsi="Arial" w:cs="Arial"/>
        </w:rPr>
        <w:t xml:space="preserve"> như</w:t>
      </w:r>
      <w:r w:rsidRPr="000E3D07">
        <w:rPr>
          <w:rFonts w:ascii="Arial" w:hAnsi="Arial" w:cs="Arial"/>
        </w:rPr>
        <w:t>:</w:t>
      </w:r>
    </w:p>
    <w:p w14:paraId="34457863" w14:textId="5455426C" w:rsidR="000E3D07" w:rsidRPr="000E3D07" w:rsidRDefault="00000000" w:rsidP="000E3D07">
      <w:pPr>
        <w:pStyle w:val="ListParagraph"/>
        <w:numPr>
          <w:ilvl w:val="0"/>
          <w:numId w:val="10"/>
        </w:numPr>
        <w:rPr>
          <w:rFonts w:ascii="Arial" w:hAnsi="Arial" w:cs="Arial"/>
        </w:rPr>
      </w:pPr>
      <w:r w:rsidRPr="000E3D07">
        <w:rPr>
          <w:rFonts w:ascii="Arial" w:hAnsi="Arial" w:cs="Arial"/>
        </w:rPr>
        <w:t xml:space="preserve">Chèn âm thanh và đồng bộ hóa âm thanh </w:t>
      </w:r>
      <w:r w:rsidR="000E3D07">
        <w:rPr>
          <w:rFonts w:ascii="Arial" w:hAnsi="Arial" w:cs="Arial"/>
        </w:rPr>
        <w:t>và</w:t>
      </w:r>
      <w:r w:rsidRPr="000E3D07">
        <w:rPr>
          <w:rFonts w:ascii="Arial" w:hAnsi="Arial" w:cs="Arial"/>
        </w:rPr>
        <w:t xml:space="preserve"> video.</w:t>
      </w:r>
    </w:p>
    <w:p w14:paraId="3631F090" w14:textId="75B77599" w:rsidR="000E3D07" w:rsidRPr="000E3D07" w:rsidRDefault="00000000" w:rsidP="000E3D07">
      <w:pPr>
        <w:pStyle w:val="ListParagraph"/>
        <w:numPr>
          <w:ilvl w:val="0"/>
          <w:numId w:val="10"/>
        </w:numPr>
        <w:rPr>
          <w:rFonts w:ascii="Arial" w:hAnsi="Arial" w:cs="Arial"/>
        </w:rPr>
      </w:pPr>
      <w:r w:rsidRPr="000E3D07">
        <w:rPr>
          <w:rFonts w:ascii="Arial" w:hAnsi="Arial" w:cs="Arial"/>
        </w:rPr>
        <w:t>Thêm phụ đ</w:t>
      </w:r>
      <w:r w:rsidR="000E3D07">
        <w:rPr>
          <w:rFonts w:ascii="Arial" w:hAnsi="Arial" w:cs="Arial"/>
        </w:rPr>
        <w:t>ề</w:t>
      </w:r>
      <w:r w:rsidRPr="000E3D07">
        <w:rPr>
          <w:rFonts w:ascii="Arial" w:hAnsi="Arial" w:cs="Arial"/>
        </w:rPr>
        <w:t>.</w:t>
      </w:r>
    </w:p>
    <w:p w14:paraId="69B919F2" w14:textId="02FE6BD4" w:rsidR="000E3D07" w:rsidRPr="000E3D07" w:rsidRDefault="000E3D07" w:rsidP="000E3D07">
      <w:pPr>
        <w:pStyle w:val="ListParagraph"/>
        <w:numPr>
          <w:ilvl w:val="0"/>
          <w:numId w:val="10"/>
        </w:numPr>
        <w:rPr>
          <w:rFonts w:ascii="Arial" w:hAnsi="Arial" w:cs="Arial"/>
        </w:rPr>
      </w:pPr>
      <w:r>
        <w:rPr>
          <w:rFonts w:ascii="Arial" w:hAnsi="Arial" w:cs="Arial"/>
        </w:rPr>
        <w:t>Hiệu</w:t>
      </w:r>
      <w:r w:rsidR="00000000" w:rsidRPr="000E3D07">
        <w:rPr>
          <w:rFonts w:ascii="Arial" w:hAnsi="Arial" w:cs="Arial"/>
        </w:rPr>
        <w:t xml:space="preserve"> ứng chuyển cảnh </w:t>
      </w:r>
      <w:r>
        <w:rPr>
          <w:rFonts w:ascii="Arial" w:hAnsi="Arial" w:cs="Arial"/>
        </w:rPr>
        <w:t>đa dạng</w:t>
      </w:r>
      <w:r w:rsidR="00000000" w:rsidRPr="000E3D07">
        <w:rPr>
          <w:rFonts w:ascii="Arial" w:hAnsi="Arial" w:cs="Arial"/>
        </w:rPr>
        <w:t xml:space="preserve"> và sáng tạo.</w:t>
      </w:r>
    </w:p>
    <w:p w14:paraId="2A84226E" w14:textId="757B5F95" w:rsidR="000145CB" w:rsidRPr="000E3D07" w:rsidRDefault="00000000" w:rsidP="000E3D07">
      <w:pPr>
        <w:pStyle w:val="ListParagraph"/>
        <w:numPr>
          <w:ilvl w:val="0"/>
          <w:numId w:val="10"/>
        </w:numPr>
        <w:rPr>
          <w:rFonts w:ascii="Arial" w:hAnsi="Arial" w:cs="Arial"/>
        </w:rPr>
      </w:pPr>
      <w:r w:rsidRPr="000E3D07">
        <w:rPr>
          <w:rFonts w:ascii="Arial" w:hAnsi="Arial" w:cs="Arial"/>
        </w:rPr>
        <w:t>Hỗ trợ chỉnh sửa video độ phân giải cao.</w:t>
      </w:r>
    </w:p>
    <w:p w14:paraId="2A29974D" w14:textId="1AC3DC2D" w:rsidR="000145CB" w:rsidRPr="000E3D07" w:rsidRDefault="00000000" w:rsidP="000E3D07">
      <w:pPr>
        <w:pStyle w:val="Heading2"/>
        <w:rPr>
          <w:rFonts w:ascii="Arial" w:hAnsi="Arial" w:cs="Arial"/>
          <w:color w:val="auto"/>
          <w:sz w:val="28"/>
          <w:szCs w:val="28"/>
          <w:u w:val="single"/>
        </w:rPr>
      </w:pPr>
      <w:r w:rsidRPr="000E3D07">
        <w:rPr>
          <w:rFonts w:ascii="Arial" w:hAnsi="Arial" w:cs="Arial"/>
          <w:color w:val="auto"/>
          <w:sz w:val="28"/>
          <w:szCs w:val="28"/>
          <w:u w:val="single"/>
        </w:rPr>
        <w:t>2. Adobe After Effects</w:t>
      </w:r>
      <w:r w:rsidR="000E3D07">
        <w:rPr>
          <w:rFonts w:ascii="Arial" w:hAnsi="Arial" w:cs="Arial"/>
          <w:color w:val="auto"/>
          <w:sz w:val="28"/>
          <w:szCs w:val="28"/>
          <w:u w:val="single"/>
        </w:rPr>
        <w:t>:</w:t>
      </w:r>
    </w:p>
    <w:p w14:paraId="568DA868" w14:textId="6834AD1D" w:rsidR="000E3D07" w:rsidRDefault="00000000" w:rsidP="000E3D07">
      <w:pPr>
        <w:rPr>
          <w:rFonts w:ascii="Arial" w:hAnsi="Arial" w:cs="Arial"/>
        </w:rPr>
      </w:pPr>
      <w:r w:rsidRPr="000E3D07">
        <w:rPr>
          <w:rFonts w:ascii="Arial" w:hAnsi="Arial" w:cs="Arial"/>
        </w:rPr>
        <w:t>Adobe After Effects là một phần mềm dành cho việc tạo hiệu ứng đồ</w:t>
      </w:r>
      <w:r w:rsidR="00BD50F1">
        <w:rPr>
          <w:rFonts w:ascii="Arial" w:hAnsi="Arial" w:cs="Arial"/>
        </w:rPr>
        <w:t xml:space="preserve"> họa</w:t>
      </w:r>
      <w:r w:rsidRPr="000E3D07">
        <w:rPr>
          <w:rFonts w:ascii="Arial" w:hAnsi="Arial" w:cs="Arial"/>
        </w:rPr>
        <w:t xml:space="preserve">. Được sử dụng nhiều trong ngành công nghiệp phim ảnh và truyền thông, After Effects </w:t>
      </w:r>
      <w:r w:rsidR="000E3D07">
        <w:rPr>
          <w:rFonts w:ascii="Arial" w:hAnsi="Arial" w:cs="Arial"/>
        </w:rPr>
        <w:t>có</w:t>
      </w:r>
      <w:r w:rsidRPr="000E3D07">
        <w:rPr>
          <w:rFonts w:ascii="Arial" w:hAnsi="Arial" w:cs="Arial"/>
        </w:rPr>
        <w:t xml:space="preserve"> các tính năng</w:t>
      </w:r>
      <w:r w:rsidR="000E3D07">
        <w:rPr>
          <w:rFonts w:ascii="Arial" w:hAnsi="Arial" w:cs="Arial"/>
        </w:rPr>
        <w:t xml:space="preserve"> như</w:t>
      </w:r>
      <w:r w:rsidRPr="000E3D07">
        <w:rPr>
          <w:rFonts w:ascii="Arial" w:hAnsi="Arial" w:cs="Arial"/>
        </w:rPr>
        <w:t>:</w:t>
      </w:r>
    </w:p>
    <w:p w14:paraId="362A8366" w14:textId="0B9110C1" w:rsidR="000E3D07" w:rsidRPr="000E3D07" w:rsidRDefault="000E3D07" w:rsidP="000E3D07">
      <w:pPr>
        <w:pStyle w:val="ListParagraph"/>
        <w:numPr>
          <w:ilvl w:val="0"/>
          <w:numId w:val="11"/>
        </w:numPr>
        <w:rPr>
          <w:rFonts w:ascii="Arial" w:hAnsi="Arial" w:cs="Arial"/>
        </w:rPr>
      </w:pPr>
      <w:r>
        <w:rPr>
          <w:rFonts w:ascii="Arial" w:hAnsi="Arial" w:cs="Arial"/>
        </w:rPr>
        <w:t>Nhiều hiệu</w:t>
      </w:r>
      <w:r w:rsidR="00000000" w:rsidRPr="000E3D07">
        <w:rPr>
          <w:rFonts w:ascii="Arial" w:hAnsi="Arial" w:cs="Arial"/>
        </w:rPr>
        <w:t xml:space="preserve"> ứng đặc biệt như</w:t>
      </w:r>
      <w:r>
        <w:rPr>
          <w:rFonts w:ascii="Arial" w:hAnsi="Arial" w:cs="Arial"/>
        </w:rPr>
        <w:t>:</w:t>
      </w:r>
      <w:r w:rsidR="00000000" w:rsidRPr="000E3D07">
        <w:rPr>
          <w:rFonts w:ascii="Arial" w:hAnsi="Arial" w:cs="Arial"/>
        </w:rPr>
        <w:t xml:space="preserve"> lửa, khói</w:t>
      </w:r>
      <w:r>
        <w:rPr>
          <w:rFonts w:ascii="Arial" w:hAnsi="Arial" w:cs="Arial"/>
        </w:rPr>
        <w:t>,…</w:t>
      </w:r>
    </w:p>
    <w:p w14:paraId="29ACCB8F" w14:textId="77777777" w:rsidR="000E3D07" w:rsidRPr="000E3D07" w:rsidRDefault="00000000" w:rsidP="000E3D07">
      <w:pPr>
        <w:pStyle w:val="ListParagraph"/>
        <w:numPr>
          <w:ilvl w:val="0"/>
          <w:numId w:val="11"/>
        </w:numPr>
        <w:rPr>
          <w:rFonts w:ascii="Arial" w:hAnsi="Arial" w:cs="Arial"/>
        </w:rPr>
      </w:pPr>
      <w:r w:rsidRPr="000E3D07">
        <w:rPr>
          <w:rFonts w:ascii="Arial" w:hAnsi="Arial" w:cs="Arial"/>
        </w:rPr>
        <w:t>Tích hợp hoạt ảnh và các yếu tố chuyển động phức tạp.</w:t>
      </w:r>
    </w:p>
    <w:p w14:paraId="0D112220" w14:textId="77777777" w:rsidR="000E3D07" w:rsidRPr="000E3D07" w:rsidRDefault="00000000" w:rsidP="000E3D07">
      <w:pPr>
        <w:pStyle w:val="ListParagraph"/>
        <w:numPr>
          <w:ilvl w:val="0"/>
          <w:numId w:val="11"/>
        </w:numPr>
        <w:rPr>
          <w:rFonts w:ascii="Arial" w:hAnsi="Arial" w:cs="Arial"/>
        </w:rPr>
      </w:pPr>
      <w:r w:rsidRPr="000E3D07">
        <w:rPr>
          <w:rFonts w:ascii="Arial" w:hAnsi="Arial" w:cs="Arial"/>
        </w:rPr>
        <w:t>Kết hợp mượt mà với Adobe Premiere Pro để xử lý hậu kỳ.</w:t>
      </w:r>
    </w:p>
    <w:p w14:paraId="189E2770" w14:textId="517E0EA0" w:rsidR="000145CB" w:rsidRPr="000E3D07" w:rsidRDefault="00000000" w:rsidP="000E3D07">
      <w:pPr>
        <w:pStyle w:val="ListParagraph"/>
        <w:numPr>
          <w:ilvl w:val="0"/>
          <w:numId w:val="11"/>
        </w:numPr>
        <w:rPr>
          <w:rFonts w:ascii="Arial" w:hAnsi="Arial" w:cs="Arial"/>
        </w:rPr>
      </w:pPr>
      <w:r w:rsidRPr="000E3D07">
        <w:rPr>
          <w:rFonts w:ascii="Arial" w:hAnsi="Arial" w:cs="Arial"/>
        </w:rPr>
        <w:t>Hỗ trợ</w:t>
      </w:r>
      <w:r w:rsidR="000E3D07">
        <w:rPr>
          <w:rFonts w:ascii="Arial" w:hAnsi="Arial" w:cs="Arial"/>
        </w:rPr>
        <w:t xml:space="preserve"> nhiều</w:t>
      </w:r>
      <w:r w:rsidRPr="000E3D07">
        <w:rPr>
          <w:rFonts w:ascii="Arial" w:hAnsi="Arial" w:cs="Arial"/>
        </w:rPr>
        <w:t xml:space="preserve"> plugin để </w:t>
      </w:r>
      <w:r w:rsidR="000E3D07">
        <w:rPr>
          <w:rFonts w:ascii="Arial" w:hAnsi="Arial" w:cs="Arial"/>
        </w:rPr>
        <w:t>tăng</w:t>
      </w:r>
      <w:r w:rsidRPr="000E3D07">
        <w:rPr>
          <w:rFonts w:ascii="Arial" w:hAnsi="Arial" w:cs="Arial"/>
        </w:rPr>
        <w:t xml:space="preserve"> khả năng sáng tạo.</w:t>
      </w:r>
    </w:p>
    <w:p w14:paraId="065BAB96" w14:textId="66E27580" w:rsidR="000145CB" w:rsidRPr="000E3D07" w:rsidRDefault="00000000" w:rsidP="000E3D07">
      <w:pPr>
        <w:pStyle w:val="Heading2"/>
        <w:rPr>
          <w:rFonts w:ascii="Arial" w:hAnsi="Arial" w:cs="Arial"/>
          <w:color w:val="auto"/>
          <w:sz w:val="28"/>
          <w:szCs w:val="28"/>
          <w:u w:val="single"/>
        </w:rPr>
      </w:pPr>
      <w:r w:rsidRPr="000E3D07">
        <w:rPr>
          <w:rFonts w:ascii="Arial" w:hAnsi="Arial" w:cs="Arial"/>
          <w:color w:val="auto"/>
          <w:sz w:val="28"/>
          <w:szCs w:val="28"/>
          <w:u w:val="single"/>
        </w:rPr>
        <w:t>3. Camtasia</w:t>
      </w:r>
      <w:r w:rsidR="000E3D07">
        <w:rPr>
          <w:rFonts w:ascii="Arial" w:hAnsi="Arial" w:cs="Arial"/>
          <w:color w:val="auto"/>
          <w:sz w:val="28"/>
          <w:szCs w:val="28"/>
          <w:u w:val="single"/>
        </w:rPr>
        <w:t>:</w:t>
      </w:r>
    </w:p>
    <w:p w14:paraId="6B9DF9D7" w14:textId="3C035D1A" w:rsidR="000E3D07" w:rsidRDefault="00000000" w:rsidP="000E3D07">
      <w:pPr>
        <w:rPr>
          <w:rFonts w:ascii="Arial" w:hAnsi="Arial" w:cs="Arial"/>
        </w:rPr>
      </w:pPr>
      <w:r w:rsidRPr="000E3D07">
        <w:rPr>
          <w:rFonts w:ascii="Arial" w:hAnsi="Arial" w:cs="Arial"/>
        </w:rPr>
        <w:t xml:space="preserve">Camtasia là một công cụ chỉnh sửa video dễ sử dụng, được ưa chuộng trong việc quay màn hình và tạo </w:t>
      </w:r>
      <w:r w:rsidR="000E3D07">
        <w:rPr>
          <w:rFonts w:ascii="Arial" w:hAnsi="Arial" w:cs="Arial"/>
        </w:rPr>
        <w:t>video</w:t>
      </w:r>
      <w:r w:rsidRPr="000E3D07">
        <w:rPr>
          <w:rFonts w:ascii="Arial" w:hAnsi="Arial" w:cs="Arial"/>
        </w:rPr>
        <w:t xml:space="preserve"> hướng dẫn. Phần mềm có các tính năng chính</w:t>
      </w:r>
      <w:r w:rsidR="000E3D07">
        <w:rPr>
          <w:rFonts w:ascii="Arial" w:hAnsi="Arial" w:cs="Arial"/>
        </w:rPr>
        <w:t xml:space="preserve"> như</w:t>
      </w:r>
      <w:r w:rsidRPr="000E3D07">
        <w:rPr>
          <w:rFonts w:ascii="Arial" w:hAnsi="Arial" w:cs="Arial"/>
        </w:rPr>
        <w:t>:</w:t>
      </w:r>
    </w:p>
    <w:p w14:paraId="573CC191" w14:textId="55FA7E23" w:rsidR="000E3D07" w:rsidRPr="000E3D07" w:rsidRDefault="00000000" w:rsidP="000E3D07">
      <w:pPr>
        <w:pStyle w:val="ListParagraph"/>
        <w:numPr>
          <w:ilvl w:val="0"/>
          <w:numId w:val="12"/>
        </w:numPr>
        <w:rPr>
          <w:rFonts w:ascii="Arial" w:hAnsi="Arial" w:cs="Arial"/>
        </w:rPr>
      </w:pPr>
      <w:r w:rsidRPr="000E3D07">
        <w:rPr>
          <w:rFonts w:ascii="Arial" w:hAnsi="Arial" w:cs="Arial"/>
        </w:rPr>
        <w:t>Ghi</w:t>
      </w:r>
      <w:r w:rsidR="000E3D07">
        <w:rPr>
          <w:rFonts w:ascii="Arial" w:hAnsi="Arial" w:cs="Arial"/>
        </w:rPr>
        <w:t xml:space="preserve"> </w:t>
      </w:r>
      <w:r w:rsidRPr="000E3D07">
        <w:rPr>
          <w:rFonts w:ascii="Arial" w:hAnsi="Arial" w:cs="Arial"/>
        </w:rPr>
        <w:t>màn hình với chất lượng cao.</w:t>
      </w:r>
    </w:p>
    <w:p w14:paraId="592C70A9" w14:textId="77777777" w:rsidR="000E3D07" w:rsidRPr="000E3D07" w:rsidRDefault="00000000" w:rsidP="000E3D07">
      <w:pPr>
        <w:pStyle w:val="ListParagraph"/>
        <w:numPr>
          <w:ilvl w:val="0"/>
          <w:numId w:val="12"/>
        </w:numPr>
        <w:rPr>
          <w:rFonts w:ascii="Arial" w:hAnsi="Arial" w:cs="Arial"/>
        </w:rPr>
      </w:pPr>
      <w:r w:rsidRPr="000E3D07">
        <w:rPr>
          <w:rFonts w:ascii="Arial" w:hAnsi="Arial" w:cs="Arial"/>
        </w:rPr>
        <w:t>Thêm phụ đề và chú thích nhanh chóng.</w:t>
      </w:r>
    </w:p>
    <w:p w14:paraId="55379787" w14:textId="10D60D47" w:rsidR="000E3D07" w:rsidRPr="000E3D07" w:rsidRDefault="00000000" w:rsidP="000E3D07">
      <w:pPr>
        <w:pStyle w:val="ListParagraph"/>
        <w:numPr>
          <w:ilvl w:val="0"/>
          <w:numId w:val="12"/>
        </w:numPr>
        <w:rPr>
          <w:rFonts w:ascii="Arial" w:hAnsi="Arial" w:cs="Arial"/>
        </w:rPr>
      </w:pPr>
      <w:r w:rsidRPr="000E3D07">
        <w:rPr>
          <w:rFonts w:ascii="Arial" w:hAnsi="Arial" w:cs="Arial"/>
        </w:rPr>
        <w:t>Chèn nhạc nền</w:t>
      </w:r>
      <w:r w:rsidR="000E3D07">
        <w:rPr>
          <w:rFonts w:ascii="Arial" w:hAnsi="Arial" w:cs="Arial"/>
        </w:rPr>
        <w:t xml:space="preserve"> và </w:t>
      </w:r>
      <w:r w:rsidRPr="000E3D07">
        <w:rPr>
          <w:rFonts w:ascii="Arial" w:hAnsi="Arial" w:cs="Arial"/>
        </w:rPr>
        <w:t>lồng tiếng dễ dàng.</w:t>
      </w:r>
    </w:p>
    <w:p w14:paraId="05D2604E" w14:textId="5F359A1A" w:rsidR="000145CB" w:rsidRPr="000E3D07" w:rsidRDefault="00000000" w:rsidP="000E3D07">
      <w:pPr>
        <w:pStyle w:val="ListParagraph"/>
        <w:numPr>
          <w:ilvl w:val="0"/>
          <w:numId w:val="12"/>
        </w:numPr>
        <w:rPr>
          <w:rFonts w:ascii="Arial" w:hAnsi="Arial" w:cs="Arial"/>
        </w:rPr>
      </w:pPr>
      <w:r w:rsidRPr="000E3D07">
        <w:rPr>
          <w:rFonts w:ascii="Arial" w:hAnsi="Arial" w:cs="Arial"/>
        </w:rPr>
        <w:t xml:space="preserve">Cung cấp các hiệu ứng chuyển cảnh đơn </w:t>
      </w:r>
      <w:r w:rsidR="000E3D07">
        <w:rPr>
          <w:rFonts w:ascii="Arial" w:hAnsi="Arial" w:cs="Arial"/>
        </w:rPr>
        <w:t>giản</w:t>
      </w:r>
      <w:r w:rsidRPr="000E3D07">
        <w:rPr>
          <w:rFonts w:ascii="Arial" w:hAnsi="Arial" w:cs="Arial"/>
        </w:rPr>
        <w:t>.</w:t>
      </w:r>
    </w:p>
    <w:p w14:paraId="72C53666" w14:textId="18C29076" w:rsidR="000145CB" w:rsidRPr="000E3D07" w:rsidRDefault="00000000" w:rsidP="000E3D07">
      <w:pPr>
        <w:pStyle w:val="Heading2"/>
        <w:rPr>
          <w:rFonts w:ascii="Arial" w:hAnsi="Arial" w:cs="Arial"/>
          <w:color w:val="auto"/>
          <w:sz w:val="28"/>
          <w:szCs w:val="28"/>
          <w:u w:val="single"/>
        </w:rPr>
      </w:pPr>
      <w:r w:rsidRPr="000E3D07">
        <w:rPr>
          <w:rFonts w:ascii="Arial" w:hAnsi="Arial" w:cs="Arial"/>
          <w:color w:val="auto"/>
          <w:sz w:val="28"/>
          <w:szCs w:val="28"/>
          <w:u w:val="single"/>
        </w:rPr>
        <w:t>4. Wondershare Filmora</w:t>
      </w:r>
      <w:r w:rsidR="000E3D07">
        <w:rPr>
          <w:rFonts w:ascii="Arial" w:hAnsi="Arial" w:cs="Arial"/>
          <w:color w:val="auto"/>
          <w:sz w:val="28"/>
          <w:szCs w:val="28"/>
          <w:u w:val="single"/>
        </w:rPr>
        <w:t>:</w:t>
      </w:r>
    </w:p>
    <w:p w14:paraId="187E56DE" w14:textId="10FBFC73" w:rsidR="000E3D07" w:rsidRDefault="00000000" w:rsidP="000E3D07">
      <w:pPr>
        <w:rPr>
          <w:rFonts w:ascii="Arial" w:hAnsi="Arial" w:cs="Arial"/>
        </w:rPr>
      </w:pPr>
      <w:r w:rsidRPr="000E3D07">
        <w:rPr>
          <w:rFonts w:ascii="Arial" w:hAnsi="Arial" w:cs="Arial"/>
        </w:rPr>
        <w:t>Wondershare Filmora là một phần mềm chỉnh sửa video thân thiện với người dùng, phù hợp cho cả người mới bắt đầu lẫn chuyên nghiệp. Một số tính năng nổi bật</w:t>
      </w:r>
      <w:r w:rsidR="000E3D07">
        <w:rPr>
          <w:rFonts w:ascii="Arial" w:hAnsi="Arial" w:cs="Arial"/>
        </w:rPr>
        <w:t xml:space="preserve"> như</w:t>
      </w:r>
      <w:r w:rsidRPr="000E3D07">
        <w:rPr>
          <w:rFonts w:ascii="Arial" w:hAnsi="Arial" w:cs="Arial"/>
        </w:rPr>
        <w:t>:</w:t>
      </w:r>
    </w:p>
    <w:p w14:paraId="2FD29DBA" w14:textId="0BD2EB8C" w:rsidR="000E3D07" w:rsidRPr="000E3D07" w:rsidRDefault="00000000" w:rsidP="000E3D07">
      <w:pPr>
        <w:pStyle w:val="ListParagraph"/>
        <w:numPr>
          <w:ilvl w:val="0"/>
          <w:numId w:val="13"/>
        </w:numPr>
        <w:rPr>
          <w:rFonts w:ascii="Arial" w:hAnsi="Arial" w:cs="Arial"/>
        </w:rPr>
      </w:pPr>
      <w:r w:rsidRPr="000E3D07">
        <w:rPr>
          <w:rFonts w:ascii="Arial" w:hAnsi="Arial" w:cs="Arial"/>
        </w:rPr>
        <w:t xml:space="preserve">Thêm phụ đề với giao diện kéo </w:t>
      </w:r>
      <w:r w:rsidR="000E3D07">
        <w:rPr>
          <w:rFonts w:ascii="Arial" w:hAnsi="Arial" w:cs="Arial"/>
        </w:rPr>
        <w:t>thả</w:t>
      </w:r>
      <w:r w:rsidRPr="000E3D07">
        <w:rPr>
          <w:rFonts w:ascii="Arial" w:hAnsi="Arial" w:cs="Arial"/>
        </w:rPr>
        <w:t>.</w:t>
      </w:r>
    </w:p>
    <w:p w14:paraId="6D2CE2F7" w14:textId="77777777" w:rsidR="000E3D07" w:rsidRPr="000E3D07" w:rsidRDefault="00000000" w:rsidP="000E3D07">
      <w:pPr>
        <w:pStyle w:val="ListParagraph"/>
        <w:numPr>
          <w:ilvl w:val="0"/>
          <w:numId w:val="13"/>
        </w:numPr>
        <w:rPr>
          <w:rFonts w:ascii="Arial" w:hAnsi="Arial" w:cs="Arial"/>
        </w:rPr>
      </w:pPr>
      <w:r w:rsidRPr="000E3D07">
        <w:rPr>
          <w:rFonts w:ascii="Arial" w:hAnsi="Arial" w:cs="Arial"/>
        </w:rPr>
        <w:t>Tích hợp nhiều hiệu ứng chuyển cảnh độc đáo.</w:t>
      </w:r>
    </w:p>
    <w:p w14:paraId="05DA075F" w14:textId="77777777" w:rsidR="000E3D07" w:rsidRPr="000E3D07" w:rsidRDefault="00000000" w:rsidP="000E3D07">
      <w:pPr>
        <w:pStyle w:val="ListParagraph"/>
        <w:numPr>
          <w:ilvl w:val="0"/>
          <w:numId w:val="13"/>
        </w:numPr>
        <w:rPr>
          <w:rFonts w:ascii="Arial" w:hAnsi="Arial" w:cs="Arial"/>
        </w:rPr>
      </w:pPr>
      <w:r w:rsidRPr="000E3D07">
        <w:rPr>
          <w:rFonts w:ascii="Arial" w:hAnsi="Arial" w:cs="Arial"/>
        </w:rPr>
        <w:t>Chỉnh sửa âm thanh, loại bỏ tạp âm và thêm nhạc nền.</w:t>
      </w:r>
    </w:p>
    <w:p w14:paraId="0718DA3E" w14:textId="35A314C1" w:rsidR="000145CB" w:rsidRPr="000E3D07" w:rsidRDefault="00000000" w:rsidP="000E3D07">
      <w:pPr>
        <w:pStyle w:val="ListParagraph"/>
        <w:numPr>
          <w:ilvl w:val="0"/>
          <w:numId w:val="13"/>
        </w:numPr>
        <w:rPr>
          <w:rFonts w:ascii="Arial" w:hAnsi="Arial" w:cs="Arial"/>
        </w:rPr>
      </w:pPr>
      <w:r w:rsidRPr="000E3D07">
        <w:rPr>
          <w:rFonts w:ascii="Arial" w:hAnsi="Arial" w:cs="Arial"/>
        </w:rPr>
        <w:t>Hỗ trợ xuất video ở nhiều định dạng và chất lượng.</w:t>
      </w:r>
    </w:p>
    <w:sectPr w:rsidR="000145CB" w:rsidRPr="000E3D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7911280"/>
    <w:multiLevelType w:val="hybridMultilevel"/>
    <w:tmpl w:val="E2F6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118B4"/>
    <w:multiLevelType w:val="hybridMultilevel"/>
    <w:tmpl w:val="D1B8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857A1"/>
    <w:multiLevelType w:val="hybridMultilevel"/>
    <w:tmpl w:val="F03E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B37DEB"/>
    <w:multiLevelType w:val="hybridMultilevel"/>
    <w:tmpl w:val="ED5E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24257">
    <w:abstractNumId w:val="8"/>
  </w:num>
  <w:num w:numId="2" w16cid:durableId="2078362876">
    <w:abstractNumId w:val="6"/>
  </w:num>
  <w:num w:numId="3" w16cid:durableId="1837183513">
    <w:abstractNumId w:val="5"/>
  </w:num>
  <w:num w:numId="4" w16cid:durableId="581260594">
    <w:abstractNumId w:val="4"/>
  </w:num>
  <w:num w:numId="5" w16cid:durableId="1111893829">
    <w:abstractNumId w:val="7"/>
  </w:num>
  <w:num w:numId="6" w16cid:durableId="95563128">
    <w:abstractNumId w:val="3"/>
  </w:num>
  <w:num w:numId="7" w16cid:durableId="1963805242">
    <w:abstractNumId w:val="2"/>
  </w:num>
  <w:num w:numId="8" w16cid:durableId="1994722548">
    <w:abstractNumId w:val="1"/>
  </w:num>
  <w:num w:numId="9" w16cid:durableId="1353341047">
    <w:abstractNumId w:val="0"/>
  </w:num>
  <w:num w:numId="10" w16cid:durableId="1152868212">
    <w:abstractNumId w:val="9"/>
  </w:num>
  <w:num w:numId="11" w16cid:durableId="1492479501">
    <w:abstractNumId w:val="11"/>
  </w:num>
  <w:num w:numId="12" w16cid:durableId="1330059035">
    <w:abstractNumId w:val="10"/>
  </w:num>
  <w:num w:numId="13" w16cid:durableId="4560258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5CB"/>
    <w:rsid w:val="00026A60"/>
    <w:rsid w:val="00034616"/>
    <w:rsid w:val="0006063C"/>
    <w:rsid w:val="000E3D07"/>
    <w:rsid w:val="00120F12"/>
    <w:rsid w:val="0015074B"/>
    <w:rsid w:val="0029639D"/>
    <w:rsid w:val="00326F90"/>
    <w:rsid w:val="00AA1D8D"/>
    <w:rsid w:val="00B47730"/>
    <w:rsid w:val="00BD50F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E2348"/>
  <w14:defaultImageDpi w14:val="300"/>
  <w15:docId w15:val="{6E9B796C-E42A-4E29-91F7-4CB1B125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E3D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Bao Tran</cp:lastModifiedBy>
  <cp:revision>5</cp:revision>
  <dcterms:created xsi:type="dcterms:W3CDTF">2013-12-23T23:15:00Z</dcterms:created>
  <dcterms:modified xsi:type="dcterms:W3CDTF">2024-11-20T10:56:00Z</dcterms:modified>
  <cp:category/>
</cp:coreProperties>
</file>